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0DBAB">
      <w:pPr>
        <w:rPr>
          <w:rFonts w:hint="default" w:asciiTheme="majorAscii" w:hAnsiTheme="majorAscii" w:eastAsiaTheme="minorEastAsia" w:cstheme="minorEastAsia"/>
          <w:b/>
          <w:sz w:val="20"/>
          <w:szCs w:val="20"/>
          <w:lang w:val="en-US"/>
        </w:rPr>
      </w:pPr>
      <w:r>
        <w:rPr>
          <w:rFonts w:hint="default" w:asciiTheme="majorAscii" w:hAnsiTheme="majorAscii" w:eastAsiaTheme="minorEastAsia" w:cstheme="minorEastAsia"/>
          <w:b/>
          <w:sz w:val="20"/>
          <w:szCs w:val="20"/>
          <w:lang w:val="en-US"/>
        </w:rPr>
        <w:t>Context:</w:t>
      </w:r>
    </w:p>
    <w:p w14:paraId="207C7E03">
      <w:pPr>
        <w:bidi w:val="0"/>
        <w:rPr>
          <w:rFonts w:hint="default" w:asciiTheme="majorAscii" w:hAnsiTheme="majorAscii" w:eastAsiaTheme="minorEastAsia" w:cstheme="minorEastAsia"/>
          <w:sz w:val="20"/>
          <w:szCs w:val="20"/>
          <w:lang w:val="en-US" w:eastAsia="zh-CN"/>
        </w:rPr>
      </w:pPr>
      <w:r>
        <w:rPr>
          <w:rFonts w:hint="default" w:asciiTheme="majorAscii" w:hAnsiTheme="majorAscii" w:eastAsiaTheme="minorEastAsia" w:cstheme="minorEastAsia"/>
          <w:sz w:val="20"/>
          <w:szCs w:val="20"/>
          <w:lang w:val="en-US" w:eastAsia="zh-CN"/>
        </w:rPr>
        <w:t>This file includes two fresh maths questions inspired by the given examples, maintaining the same style and difficulty. One question involves calculating combinations of ice cream and sauces, while the other focuses on determining the dimensions of a box containing glass jars. Both questions adhere to the necessary format, utilising LaTeX for equations, tables and a appropriate diagram.</w:t>
      </w:r>
    </w:p>
    <w:p w14:paraId="655B35A0">
      <w:pPr>
        <w:rPr>
          <w:rFonts w:hint="default" w:asciiTheme="majorAscii" w:hAnsiTheme="majorAscii" w:eastAsiaTheme="minorEastAsia" w:cstheme="minorEastAsia"/>
          <w:b/>
          <w:bCs/>
          <w:sz w:val="20"/>
          <w:szCs w:val="20"/>
          <w:lang w:val="en-US"/>
        </w:rPr>
      </w:pPr>
      <w:r>
        <w:rPr>
          <w:rFonts w:hint="default" w:asciiTheme="majorAscii" w:hAnsiTheme="majorAscii" w:eastAsiaTheme="minorEastAsia" w:cstheme="minorEastAsia"/>
          <w:b/>
          <w:bCs/>
          <w:sz w:val="20"/>
          <w:szCs w:val="20"/>
          <w:lang w:val="en-US"/>
        </w:rPr>
        <w:t>Question 1:</w:t>
      </w:r>
    </w:p>
    <w:p w14:paraId="67926F50">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 xml:space="preserve">@title Ice Cream and </w:t>
      </w:r>
      <w:bookmarkStart w:id="0" w:name="_GoBack"/>
      <w:bookmarkEnd w:id="0"/>
      <w:r>
        <w:rPr>
          <w:rFonts w:hint="default" w:asciiTheme="majorAscii" w:hAnsiTheme="majorAscii" w:eastAsiaTheme="minorEastAsia" w:cstheme="minorEastAsia"/>
          <w:sz w:val="20"/>
          <w:szCs w:val="20"/>
        </w:rPr>
        <w:t>Sauce Combinations</w:t>
      </w:r>
    </w:p>
    <w:p w14:paraId="74E9FFD9">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@description Determine the number of unique ice cream combinations possible.</w:t>
      </w:r>
    </w:p>
    <w:p w14:paraId="09A5CF9D">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@question A dessert shop sells ice cream with one flavo</w:t>
      </w:r>
      <w:r>
        <w:rPr>
          <w:rFonts w:hint="default" w:asciiTheme="majorAscii" w:hAnsiTheme="majorAscii" w:eastAsiaTheme="minorEastAsia" w:cstheme="minorEastAsia"/>
          <w:sz w:val="20"/>
          <w:szCs w:val="20"/>
          <w:lang w:val="en-US"/>
        </w:rPr>
        <w:t>u</w:t>
      </w:r>
      <w:r>
        <w:rPr>
          <w:rFonts w:hint="default" w:asciiTheme="majorAscii" w:hAnsiTheme="majorAscii" w:eastAsiaTheme="minorEastAsia" w:cstheme="minorEastAsia"/>
          <w:sz w:val="20"/>
          <w:szCs w:val="20"/>
        </w:rPr>
        <w:t>r and one type of sauce. The table below shows the available options for each. How many different ice cream combinations can be made?</w:t>
      </w:r>
    </w:p>
    <w:p w14:paraId="0D354941">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 Ice Cream Choices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134EBA97">
        <w:tc>
          <w:tcPr>
            <w:tcW w:w="4320" w:type="dxa"/>
          </w:tcPr>
          <w:p w14:paraId="5957E3D1">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Ice Cream Flavor</w:t>
            </w:r>
          </w:p>
        </w:tc>
        <w:tc>
          <w:tcPr>
            <w:tcW w:w="4320" w:type="dxa"/>
          </w:tcPr>
          <w:p w14:paraId="417D4351">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Sauce Type</w:t>
            </w:r>
          </w:p>
        </w:tc>
      </w:tr>
      <w:tr w14:paraId="038767E3">
        <w:tc>
          <w:tcPr>
            <w:tcW w:w="4320" w:type="dxa"/>
          </w:tcPr>
          <w:p w14:paraId="2AB73805">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Vanilla</w:t>
            </w:r>
          </w:p>
        </w:tc>
        <w:tc>
          <w:tcPr>
            <w:tcW w:w="4320" w:type="dxa"/>
          </w:tcPr>
          <w:p w14:paraId="6B79F42E">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White Chocolate</w:t>
            </w:r>
          </w:p>
        </w:tc>
      </w:tr>
      <w:tr w14:paraId="31884C1A">
        <w:tc>
          <w:tcPr>
            <w:tcW w:w="4320" w:type="dxa"/>
          </w:tcPr>
          <w:p w14:paraId="451F034A">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Strawberry</w:t>
            </w:r>
          </w:p>
        </w:tc>
        <w:tc>
          <w:tcPr>
            <w:tcW w:w="4320" w:type="dxa"/>
          </w:tcPr>
          <w:p w14:paraId="11E30716">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Chocolate</w:t>
            </w:r>
          </w:p>
        </w:tc>
      </w:tr>
      <w:tr w14:paraId="4BB792BD">
        <w:tc>
          <w:tcPr>
            <w:tcW w:w="4320" w:type="dxa"/>
          </w:tcPr>
          <w:p w14:paraId="09C81043">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Chocolate</w:t>
            </w:r>
          </w:p>
        </w:tc>
        <w:tc>
          <w:tcPr>
            <w:tcW w:w="4320" w:type="dxa"/>
          </w:tcPr>
          <w:p w14:paraId="2701F30A">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Raspberry</w:t>
            </w:r>
          </w:p>
        </w:tc>
      </w:tr>
      <w:tr w14:paraId="3E3371EB">
        <w:tc>
          <w:tcPr>
            <w:tcW w:w="4320" w:type="dxa"/>
          </w:tcPr>
          <w:p w14:paraId="29B0E0E5">
            <w:pPr>
              <w:spacing w:after="0" w:line="240" w:lineRule="auto"/>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Pistachio</w:t>
            </w:r>
          </w:p>
        </w:tc>
        <w:tc>
          <w:tcPr>
            <w:tcW w:w="4320" w:type="dxa"/>
          </w:tcPr>
          <w:p w14:paraId="756660FF">
            <w:pPr>
              <w:spacing w:after="0" w:line="240" w:lineRule="auto"/>
              <w:rPr>
                <w:rFonts w:hint="default" w:asciiTheme="majorAscii" w:hAnsiTheme="majorAscii" w:eastAsiaTheme="minorEastAsia" w:cstheme="minorEastAsia"/>
                <w:sz w:val="20"/>
                <w:szCs w:val="20"/>
              </w:rPr>
            </w:pPr>
          </w:p>
        </w:tc>
      </w:tr>
    </w:tbl>
    <w:p w14:paraId="713C28D3">
      <w:pPr>
        <w:rPr>
          <w:rFonts w:hint="default" w:asciiTheme="majorAscii" w:hAnsiTheme="majorAscii" w:eastAsiaTheme="minorEastAsia" w:cstheme="minorEastAsia"/>
          <w:sz w:val="20"/>
          <w:szCs w:val="20"/>
        </w:rPr>
      </w:pPr>
    </w:p>
    <w:p w14:paraId="75286298">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@instruction Choose the correct number of combinations from the options.</w:t>
      </w:r>
    </w:p>
    <w:p w14:paraId="6074D857">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@difficulty easy</w:t>
      </w:r>
    </w:p>
    <w:p w14:paraId="0A1F5755">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 xml:space="preserve">@Order </w:t>
      </w:r>
      <w:r>
        <w:rPr>
          <w:rFonts w:hint="default" w:asciiTheme="majorAscii" w:hAnsiTheme="majorAscii" w:eastAsiaTheme="minorEastAsia" w:cstheme="minorEastAsia"/>
          <w:sz w:val="20"/>
          <w:szCs w:val="20"/>
          <w:lang w:val="en-US"/>
        </w:rPr>
        <w:t>Q</w:t>
      </w:r>
      <w:r>
        <w:rPr>
          <w:rFonts w:hint="default" w:asciiTheme="majorAscii" w:hAnsiTheme="majorAscii" w:eastAsiaTheme="minorEastAsia" w:cstheme="minorEastAsia"/>
          <w:sz w:val="20"/>
          <w:szCs w:val="20"/>
        </w:rPr>
        <w:t>1</w:t>
      </w:r>
    </w:p>
    <w:p w14:paraId="2B5A7DC6">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Three</w:t>
      </w:r>
    </w:p>
    <w:p w14:paraId="6894A04A">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Four</w:t>
      </w:r>
    </w:p>
    <w:p w14:paraId="6AB257CA">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Seven</w:t>
      </w:r>
    </w:p>
    <w:p w14:paraId="05AD49F3">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Nine</w:t>
      </w:r>
    </w:p>
    <w:p w14:paraId="07D55FEC">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Twelve</w:t>
      </w:r>
    </w:p>
    <w:p w14:paraId="209D1C38">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@explanation There are 4 ice cream flavo</w:t>
      </w:r>
      <w:r>
        <w:rPr>
          <w:rFonts w:hint="default" w:asciiTheme="majorAscii" w:hAnsiTheme="majorAscii" w:eastAsiaTheme="minorEastAsia" w:cstheme="minorEastAsia"/>
          <w:sz w:val="20"/>
          <w:szCs w:val="20"/>
          <w:lang w:val="en-US"/>
        </w:rPr>
        <w:t>u</w:t>
      </w:r>
      <w:r>
        <w:rPr>
          <w:rFonts w:hint="default" w:asciiTheme="majorAscii" w:hAnsiTheme="majorAscii" w:eastAsiaTheme="minorEastAsia" w:cstheme="minorEastAsia"/>
          <w:sz w:val="20"/>
          <w:szCs w:val="20"/>
        </w:rPr>
        <w:t>rs and 3 sauces. Using the multiplication principle: $4 \times 3 = 12$ combinations.</w:t>
      </w:r>
    </w:p>
    <w:p w14:paraId="5158C6A1">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@subject Quantitative Math</w:t>
      </w:r>
    </w:p>
    <w:p w14:paraId="494C3374">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@unit Data Analysis &amp; Probability</w:t>
      </w:r>
    </w:p>
    <w:p w14:paraId="35AAA61F">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@topic Counting &amp; Arrangement Problems</w:t>
      </w:r>
    </w:p>
    <w:p w14:paraId="49AFEE9F">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lang w:val="en-US"/>
        </w:rPr>
        <w:t>@</w:t>
      </w:r>
      <w:r>
        <w:rPr>
          <w:rFonts w:hint="default" w:asciiTheme="majorAscii" w:hAnsiTheme="majorAscii" w:eastAsiaTheme="minorEastAsia" w:cstheme="minorEastAsia"/>
          <w:sz w:val="20"/>
          <w:szCs w:val="20"/>
        </w:rPr>
        <w:t>plusmarks 1</w:t>
      </w:r>
    </w:p>
    <w:p w14:paraId="6F8D966E">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br w:type="page"/>
      </w:r>
    </w:p>
    <w:p w14:paraId="3B737168">
      <w:pPr>
        <w:rPr>
          <w:rFonts w:hint="default" w:asciiTheme="majorAscii" w:hAnsiTheme="majorAscii" w:eastAsiaTheme="minorEastAsia" w:cstheme="minorEastAsia"/>
          <w:b/>
          <w:bCs/>
          <w:sz w:val="20"/>
          <w:szCs w:val="20"/>
          <w:lang w:val="en-US"/>
        </w:rPr>
      </w:pPr>
      <w:r>
        <w:rPr>
          <w:rFonts w:hint="default" w:asciiTheme="majorAscii" w:hAnsiTheme="majorAscii" w:eastAsiaTheme="minorEastAsia" w:cstheme="minorEastAsia"/>
          <w:b/>
          <w:bCs/>
          <w:sz w:val="20"/>
          <w:szCs w:val="20"/>
          <w:lang w:val="en-US"/>
        </w:rPr>
        <w:t>Question 2:</w:t>
      </w:r>
    </w:p>
    <w:p w14:paraId="652CBC5A">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@title Dimensions of a Box of Glass Jars</w:t>
      </w:r>
    </w:p>
    <w:p w14:paraId="2249FED4">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@description Estimate the dimensions of a rectangular box containing 6 tightly packed empty cylindrical jars.</w:t>
      </w:r>
    </w:p>
    <w:p w14:paraId="50CD1FA5">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@question The top view of a rectangular box containing 6 tightly packed empty cylindrical jars is shown below. Each jar has a radius of 4 cm and a height of 12 cm. Which of the following is closest to the dimensions, in centimetr</w:t>
      </w:r>
      <w:r>
        <w:rPr>
          <w:rFonts w:hint="default" w:asciiTheme="majorAscii" w:hAnsiTheme="majorAscii" w:eastAsiaTheme="minorEastAsia" w:cstheme="minorEastAsia"/>
          <w:sz w:val="20"/>
          <w:szCs w:val="20"/>
          <w:lang w:val="en-US"/>
        </w:rPr>
        <w:t>e</w:t>
      </w:r>
      <w:r>
        <w:rPr>
          <w:rFonts w:hint="default" w:asciiTheme="majorAscii" w:hAnsiTheme="majorAscii" w:eastAsiaTheme="minorEastAsia" w:cstheme="minorEastAsia"/>
          <w:sz w:val="20"/>
          <w:szCs w:val="20"/>
        </w:rPr>
        <w:t>s, of the box?</w:t>
      </w:r>
    </w:p>
    <w:p w14:paraId="1F792A53">
      <w:pPr>
        <w:jc w:val="cente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[Top view diagram]</w:t>
      </w:r>
    </w:p>
    <w:p w14:paraId="3F1BDCF4">
      <w:pPr>
        <w:jc w:val="cente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drawing>
          <wp:inline distT="0" distB="0" distL="114300" distR="114300">
            <wp:extent cx="2367280" cy="3367405"/>
            <wp:effectExtent l="0" t="0" r="2032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67280" cy="3367405"/>
                    </a:xfrm>
                    <a:prstGeom prst="rect">
                      <a:avLst/>
                    </a:prstGeom>
                  </pic:spPr>
                </pic:pic>
              </a:graphicData>
            </a:graphic>
          </wp:inline>
        </w:drawing>
      </w:r>
    </w:p>
    <w:p w14:paraId="7142334C">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@instruction Choose the option that best matches the box's dimensions.</w:t>
      </w:r>
    </w:p>
    <w:p w14:paraId="06C3216F">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@difficulty moderate</w:t>
      </w:r>
    </w:p>
    <w:p w14:paraId="30854529">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 xml:space="preserve">@Order </w:t>
      </w:r>
      <w:r>
        <w:rPr>
          <w:rFonts w:hint="default" w:asciiTheme="majorAscii" w:hAnsiTheme="majorAscii" w:eastAsiaTheme="minorEastAsia" w:cstheme="minorEastAsia"/>
          <w:sz w:val="20"/>
          <w:szCs w:val="20"/>
          <w:lang w:val="en-US"/>
        </w:rPr>
        <w:t>Q</w:t>
      </w:r>
      <w:r>
        <w:rPr>
          <w:rFonts w:hint="default" w:asciiTheme="majorAscii" w:hAnsiTheme="majorAscii" w:eastAsiaTheme="minorEastAsia" w:cstheme="minorEastAsia"/>
          <w:sz w:val="20"/>
          <w:szCs w:val="20"/>
        </w:rPr>
        <w:t>2</w:t>
      </w:r>
    </w:p>
    <w:p w14:paraId="3E3969EC">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8 × 16 × 24</w:t>
      </w:r>
    </w:p>
    <w:p w14:paraId="05028C38">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12 × 16 × 24</w:t>
      </w:r>
    </w:p>
    <w:p w14:paraId="6E8B58AC">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12 × 24 × 16</w:t>
      </w:r>
    </w:p>
    <w:p w14:paraId="2A9D9009">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16 × 24 × 12</w:t>
      </w:r>
    </w:p>
    <w:p w14:paraId="2C3C9A5B">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@option 8 × 24 × 12</w:t>
      </w:r>
    </w:p>
    <w:p w14:paraId="35E9E726">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 xml:space="preserve">@explanation Each jar's diameter is $8$ cm </w:t>
      </w:r>
      <w:r>
        <w:rPr>
          <w:rFonts w:hint="default" w:asciiTheme="majorAscii" w:hAnsiTheme="majorAscii" w:eastAsiaTheme="minorEastAsia" w:cstheme="minorEastAsia"/>
          <w:sz w:val="20"/>
          <w:szCs w:val="20"/>
          <w:lang w:val="en-US"/>
        </w:rPr>
        <w:t xml:space="preserve">(i.e </w:t>
      </w:r>
      <w:r>
        <w:rPr>
          <w:rFonts w:hint="default" w:asciiTheme="majorAscii" w:hAnsiTheme="majorAscii" w:eastAsiaTheme="minorEastAsia" w:cstheme="minorEastAsia"/>
          <w:sz w:val="20"/>
          <w:szCs w:val="20"/>
        </w:rPr>
        <w:t>twice the 4 cm radius). With 2 columns and 3 rows in a single layer: width $= 2 \times 8 = 16$ cm, length $= 3 \times 8 = 24$ cm, and height equals the jar height $= 12$ cm. Thus the box dimensions are $12 \times 16 \times 24$ cm.</w:t>
      </w:r>
    </w:p>
    <w:p w14:paraId="54B9F0ED">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@subject Quantitative Math</w:t>
      </w:r>
    </w:p>
    <w:p w14:paraId="57397C64">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@unit Geometry and Measurement</w:t>
      </w:r>
    </w:p>
    <w:p w14:paraId="6BDD6BAC">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@topic Area &amp; Volume</w:t>
      </w:r>
    </w:p>
    <w:p w14:paraId="5A8DFB7B">
      <w:pPr>
        <w:rPr>
          <w:rFonts w:hint="default" w:asciiTheme="majorAscii" w:hAnsiTheme="majorAscii" w:eastAsiaTheme="minorEastAsia" w:cstheme="minorEastAsia"/>
          <w:sz w:val="20"/>
          <w:szCs w:val="20"/>
        </w:rPr>
      </w:pPr>
      <w:r>
        <w:rPr>
          <w:rFonts w:hint="default" w:asciiTheme="majorAscii" w:hAnsiTheme="majorAscii" w:eastAsiaTheme="minorEastAsia" w:cstheme="minorEastAsia"/>
          <w:sz w:val="20"/>
          <w:szCs w:val="20"/>
        </w:rPr>
        <w:t>@plusmarks 1</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937B90D"/>
    <w:rsid w:val="F37116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adolphvijay</cp:lastModifiedBy>
  <dcterms:modified xsi:type="dcterms:W3CDTF">2025-08-13T23:26:08Z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A22C8480FF022AA0F5E59C6839362ECC_42</vt:lpwstr>
  </property>
</Properties>
</file>